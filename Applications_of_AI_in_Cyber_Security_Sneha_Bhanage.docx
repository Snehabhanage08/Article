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2EE2C" w14:textId="118D5E10" w:rsidR="00206BC0" w:rsidRDefault="00206BC0">
      <w:pPr>
        <w:jc w:val="center"/>
        <w:rPr>
          <w:b/>
          <w:sz w:val="36"/>
        </w:rPr>
      </w:pPr>
      <w:r>
        <w:rPr>
          <w:b/>
          <w:sz w:val="36"/>
        </w:rPr>
        <w:t>Article on</w:t>
      </w:r>
    </w:p>
    <w:p w14:paraId="25D74D56" w14:textId="3A21C8D9" w:rsidR="00D23987" w:rsidRDefault="009527D6">
      <w:pPr>
        <w:jc w:val="center"/>
      </w:pPr>
      <w:r>
        <w:rPr>
          <w:b/>
          <w:sz w:val="36"/>
        </w:rPr>
        <w:t>Applications of Artificial Intelligence in Cyber Security</w:t>
      </w:r>
    </w:p>
    <w:p w14:paraId="4FBEB39C" w14:textId="38C933C0" w:rsidR="00D23987" w:rsidRPr="00BE319F" w:rsidRDefault="009527D6">
      <w:pPr>
        <w:rPr>
          <w:b/>
          <w:bCs/>
          <w:sz w:val="24"/>
          <w:szCs w:val="24"/>
        </w:rPr>
      </w:pPr>
      <w:r>
        <w:br/>
      </w:r>
      <w:r w:rsidR="001E1E83" w:rsidRPr="00BE319F">
        <w:rPr>
          <w:b/>
          <w:bCs/>
          <w:sz w:val="24"/>
          <w:szCs w:val="24"/>
        </w:rPr>
        <w:t>Name</w:t>
      </w:r>
      <w:r w:rsidRPr="00BE319F">
        <w:rPr>
          <w:b/>
          <w:bCs/>
          <w:sz w:val="24"/>
          <w:szCs w:val="24"/>
        </w:rPr>
        <w:t xml:space="preserve">: Sneha </w:t>
      </w:r>
      <w:proofErr w:type="spellStart"/>
      <w:r w:rsidRPr="00BE319F">
        <w:rPr>
          <w:b/>
          <w:bCs/>
          <w:sz w:val="24"/>
          <w:szCs w:val="24"/>
        </w:rPr>
        <w:t>Bhiva</w:t>
      </w:r>
      <w:proofErr w:type="spellEnd"/>
      <w:r w:rsidRPr="00BE319F">
        <w:rPr>
          <w:b/>
          <w:bCs/>
          <w:sz w:val="24"/>
          <w:szCs w:val="24"/>
        </w:rPr>
        <w:t xml:space="preserve"> Bhanage</w:t>
      </w:r>
    </w:p>
    <w:p w14:paraId="61FD3991" w14:textId="77777777" w:rsidR="00D23987" w:rsidRPr="00BE319F" w:rsidRDefault="009527D6">
      <w:pPr>
        <w:rPr>
          <w:b/>
          <w:bCs/>
          <w:sz w:val="24"/>
          <w:szCs w:val="24"/>
        </w:rPr>
      </w:pPr>
      <w:r w:rsidRPr="00BE319F">
        <w:rPr>
          <w:b/>
          <w:bCs/>
          <w:sz w:val="24"/>
          <w:szCs w:val="24"/>
        </w:rPr>
        <w:t>Course: Advanced Digital Forensics</w:t>
      </w:r>
    </w:p>
    <w:p w14:paraId="38699E4B" w14:textId="16684B69" w:rsidR="001E1E83" w:rsidRPr="00BE319F" w:rsidRDefault="001E1E83">
      <w:pPr>
        <w:rPr>
          <w:b/>
          <w:bCs/>
          <w:sz w:val="24"/>
          <w:szCs w:val="24"/>
        </w:rPr>
      </w:pPr>
      <w:r w:rsidRPr="00BE319F">
        <w:rPr>
          <w:b/>
          <w:bCs/>
          <w:sz w:val="24"/>
          <w:szCs w:val="24"/>
        </w:rPr>
        <w:t>PRN:</w:t>
      </w:r>
      <w:r w:rsidR="00206BC0" w:rsidRPr="00BE319F">
        <w:rPr>
          <w:b/>
          <w:bCs/>
          <w:sz w:val="24"/>
          <w:szCs w:val="24"/>
        </w:rPr>
        <w:t xml:space="preserve"> </w:t>
      </w:r>
      <w:r w:rsidRPr="00BE319F">
        <w:rPr>
          <w:b/>
          <w:bCs/>
          <w:sz w:val="24"/>
          <w:szCs w:val="24"/>
        </w:rPr>
        <w:t>23US18523CM001</w:t>
      </w:r>
    </w:p>
    <w:p w14:paraId="68F802F4" w14:textId="5F31D940" w:rsidR="00206BC0" w:rsidRPr="00BE319F" w:rsidRDefault="00206BC0">
      <w:pPr>
        <w:rPr>
          <w:b/>
          <w:bCs/>
          <w:sz w:val="24"/>
          <w:szCs w:val="24"/>
        </w:rPr>
      </w:pPr>
      <w:r w:rsidRPr="00BE319F">
        <w:rPr>
          <w:b/>
          <w:bCs/>
          <w:sz w:val="24"/>
          <w:szCs w:val="24"/>
        </w:rPr>
        <w:t xml:space="preserve">Class: </w:t>
      </w:r>
      <w:proofErr w:type="gramStart"/>
      <w:r w:rsidRPr="00BE319F">
        <w:rPr>
          <w:b/>
          <w:bCs/>
          <w:sz w:val="24"/>
          <w:szCs w:val="24"/>
        </w:rPr>
        <w:t>B.Tech</w:t>
      </w:r>
      <w:proofErr w:type="gramEnd"/>
      <w:r w:rsidRPr="00BE319F">
        <w:rPr>
          <w:b/>
          <w:bCs/>
          <w:sz w:val="24"/>
          <w:szCs w:val="24"/>
        </w:rPr>
        <w:t>4_CM</w:t>
      </w:r>
    </w:p>
    <w:p w14:paraId="33331972" w14:textId="77777777" w:rsidR="00206BC0" w:rsidRPr="00206BC0" w:rsidRDefault="00206BC0">
      <w:pPr>
        <w:rPr>
          <w:b/>
          <w:bCs/>
          <w:sz w:val="24"/>
          <w:szCs w:val="24"/>
        </w:rPr>
      </w:pPr>
    </w:p>
    <w:p w14:paraId="00B9528A" w14:textId="033C1660" w:rsidR="00D23987" w:rsidRPr="00206BC0" w:rsidRDefault="009527D6">
      <w:pPr>
        <w:rPr>
          <w:b/>
          <w:bCs/>
        </w:rPr>
      </w:pPr>
      <w:r w:rsidRPr="00206BC0">
        <w:rPr>
          <w:b/>
          <w:bCs/>
          <w:sz w:val="24"/>
          <w:szCs w:val="24"/>
        </w:rPr>
        <w:t># Applications of Artificial Intelligence in Cyber Security</w:t>
      </w:r>
    </w:p>
    <w:p w14:paraId="79404DAA" w14:textId="77777777" w:rsidR="00D23987" w:rsidRDefault="009527D6">
      <w:r>
        <w:t>In today’s digital age, cyber threats have become increasingly complex, frequent, and sophisticated. Organizations, governments, and individuals are under constant threat from hackers who use advanced tools and techniques to exploit vulnerabilities. Traditional methods of detecting and responding to cyberattacks are no longer sufficient in addressing these rapidly evolving threats. To overcome these challenges, Artificial Intelligence (AI) has emerged as a transformative technology in cyber security and dig</w:t>
      </w:r>
      <w:r>
        <w:t>ital forensics. By enabling systems to learn from data, recognize patterns, and make intelligent decisions, AI has revolutionized the way we detect, investigate, and prevent cybercrimes.</w:t>
      </w:r>
    </w:p>
    <w:p w14:paraId="32F06BC5" w14:textId="77777777" w:rsidR="00D23987" w:rsidRDefault="00D23987"/>
    <w:p w14:paraId="4C632587" w14:textId="7AD0311A" w:rsidR="00D23987" w:rsidRPr="00206BC0" w:rsidRDefault="009527D6">
      <w:pPr>
        <w:rPr>
          <w:b/>
          <w:bCs/>
        </w:rPr>
      </w:pPr>
      <w:r w:rsidRPr="00206BC0">
        <w:rPr>
          <w:b/>
          <w:bCs/>
          <w:sz w:val="28"/>
          <w:szCs w:val="28"/>
        </w:rPr>
        <w:t xml:space="preserve"> 1. Introduction to AI in Cyber Security</w:t>
      </w:r>
    </w:p>
    <w:p w14:paraId="12A39864" w14:textId="77777777" w:rsidR="00D23987" w:rsidRDefault="00D23987"/>
    <w:p w14:paraId="291A00D5" w14:textId="77777777" w:rsidR="00D23987" w:rsidRDefault="009527D6">
      <w:r>
        <w:t>Artificial Intelligence refers to the ability of machines to perform tasks that typically require human intelligence, such as problem-solving, pattern recognition, and decision-making. In the field of cyber security, AI systems can process large amounts of network data, identify irregular patterns, and detect threats that might otherwise go unnoticed by human analysts. Unlike traditional security tools that rely on pre-defined rules, AI-based systems continuously learn from new data, adapt to emerging threa</w:t>
      </w:r>
      <w:r>
        <w:t>ts, and improve their detection accuracy over time.</w:t>
      </w:r>
    </w:p>
    <w:p w14:paraId="659EB050" w14:textId="77777777" w:rsidR="00D23987" w:rsidRDefault="00D23987"/>
    <w:p w14:paraId="13DECB1A" w14:textId="77777777" w:rsidR="00D23987" w:rsidRDefault="009527D6">
      <w:r>
        <w:t xml:space="preserve">The integration of AI into cyber security has not only strengthened defenses but also enhanced digital forensic investigations, allowing experts to analyze evidence more </w:t>
      </w:r>
      <w:r>
        <w:lastRenderedPageBreak/>
        <w:t>efficiently and accurately. Digital forensics involves the collection, preservation, and analysis of electronic evidence to investigate cybercrimes. AI tools assist investigators by automating data examination, recognizing hidden connections, and predicting attacker behavior.</w:t>
      </w:r>
    </w:p>
    <w:p w14:paraId="65225658" w14:textId="77777777" w:rsidR="00D23987" w:rsidRPr="00206BC0" w:rsidRDefault="00D23987">
      <w:pPr>
        <w:rPr>
          <w:b/>
          <w:bCs/>
          <w:sz w:val="28"/>
          <w:szCs w:val="28"/>
        </w:rPr>
      </w:pPr>
    </w:p>
    <w:p w14:paraId="71576D1F" w14:textId="23A253C7" w:rsidR="00D23987" w:rsidRPr="00206BC0" w:rsidRDefault="009527D6">
      <w:pPr>
        <w:rPr>
          <w:b/>
          <w:bCs/>
          <w:sz w:val="28"/>
          <w:szCs w:val="28"/>
        </w:rPr>
      </w:pPr>
      <w:r w:rsidRPr="00206BC0">
        <w:rPr>
          <w:b/>
          <w:bCs/>
          <w:sz w:val="28"/>
          <w:szCs w:val="28"/>
        </w:rPr>
        <w:t xml:space="preserve"> 2. Role of AI in Cyber Threat Detection</w:t>
      </w:r>
    </w:p>
    <w:p w14:paraId="42022178" w14:textId="77777777" w:rsidR="00D23987" w:rsidRDefault="00D23987"/>
    <w:p w14:paraId="66CABEF3" w14:textId="77777777" w:rsidR="00D23987" w:rsidRDefault="009527D6">
      <w:r>
        <w:t>One of the most significant applications of AI in cyber security is threat detection. Traditional detection systems rely on signature-based methods that identify known malware or attack patterns. However, these systems often fail against zero-day attacks—new and unknown threats. AI, particularly machine learning (ML) and deep learning, overcomes this limitation by analyzing network traffic, user behavior, and system logs to identify unusual activities that may indicate an attack.</w:t>
      </w:r>
    </w:p>
    <w:p w14:paraId="0B0C5FA0" w14:textId="77777777" w:rsidR="00D23987" w:rsidRDefault="00D23987"/>
    <w:p w14:paraId="74BD2D73" w14:textId="77777777" w:rsidR="00D23987" w:rsidRDefault="009527D6">
      <w:r>
        <w:t>For instance, AI-powered Intrusion Detection Systems (IDS) can monitor massive data streams in real time, detect anomalies, and automatically flag potential threats. These systems use algorithms that learn from past attacks, enabling them to predict and identify new attack vectors. This continuous learning process makes AI-based detection systems more accurate and reliable over time.</w:t>
      </w:r>
    </w:p>
    <w:p w14:paraId="18859B0D" w14:textId="77777777" w:rsidR="00D23987" w:rsidRPr="00206BC0" w:rsidRDefault="00D23987">
      <w:pPr>
        <w:rPr>
          <w:b/>
          <w:bCs/>
          <w:sz w:val="28"/>
          <w:szCs w:val="28"/>
        </w:rPr>
      </w:pPr>
    </w:p>
    <w:p w14:paraId="589A0861" w14:textId="09C6DFB7" w:rsidR="00D23987" w:rsidRPr="00206BC0" w:rsidRDefault="009527D6">
      <w:pPr>
        <w:rPr>
          <w:b/>
          <w:bCs/>
          <w:sz w:val="28"/>
          <w:szCs w:val="28"/>
        </w:rPr>
      </w:pPr>
      <w:r w:rsidRPr="00206BC0">
        <w:rPr>
          <w:b/>
          <w:bCs/>
          <w:sz w:val="28"/>
          <w:szCs w:val="28"/>
        </w:rPr>
        <w:t xml:space="preserve"> 3. AI in Malware Analysis and Prevention</w:t>
      </w:r>
    </w:p>
    <w:p w14:paraId="28405618" w14:textId="77777777" w:rsidR="00D23987" w:rsidRDefault="00D23987"/>
    <w:p w14:paraId="47339CED" w14:textId="77777777" w:rsidR="00D23987" w:rsidRDefault="009527D6">
      <w:r>
        <w:t xml:space="preserve">AI has proven highly effective in analyzing and preventing malware attacks. Malware today is often designed to evade traditional detection methods by frequently changing its code or behavior. AI systems, however, can use behavioral analysis to identify malware based on its actions rather than its code signature.  </w:t>
      </w:r>
    </w:p>
    <w:p w14:paraId="22181182" w14:textId="77777777" w:rsidR="00D23987" w:rsidRDefault="00D23987"/>
    <w:p w14:paraId="106460CD" w14:textId="77777777" w:rsidR="00D23987" w:rsidRDefault="009527D6">
      <w:r>
        <w:t>Machine learning algorithms can classify files as malicious or safe by studying their features, such as file structure, system calls, and communication patterns. Deep learning techniques can even detect polymorphic malware, which constantly alters its appearance to avoid detection.</w:t>
      </w:r>
    </w:p>
    <w:p w14:paraId="75E25144" w14:textId="77777777" w:rsidR="00D23987" w:rsidRDefault="00D23987"/>
    <w:p w14:paraId="065491C5" w14:textId="77777777" w:rsidR="00D23987" w:rsidRDefault="009527D6">
      <w:r>
        <w:lastRenderedPageBreak/>
        <w:t>Additionally, AI models can be trained to predict malware evolution, allowing security systems to block new variants before they cause harm. This proactive approach significantly reduces the time needed to identify and neutralize malware, strengthening an organization’s overall cyber defense.</w:t>
      </w:r>
    </w:p>
    <w:p w14:paraId="7568F3FA" w14:textId="77777777" w:rsidR="00D23987" w:rsidRDefault="00D23987"/>
    <w:p w14:paraId="5664AD9D" w14:textId="4CD0D211" w:rsidR="00D23987" w:rsidRPr="00206BC0" w:rsidRDefault="009527D6">
      <w:pPr>
        <w:rPr>
          <w:b/>
          <w:bCs/>
          <w:sz w:val="28"/>
          <w:szCs w:val="28"/>
        </w:rPr>
      </w:pPr>
      <w:r w:rsidRPr="00206BC0">
        <w:rPr>
          <w:b/>
          <w:bCs/>
          <w:sz w:val="28"/>
          <w:szCs w:val="28"/>
        </w:rPr>
        <w:t xml:space="preserve"> 4. Application of AI in Phishing Detection</w:t>
      </w:r>
    </w:p>
    <w:p w14:paraId="6F653A2C" w14:textId="77777777" w:rsidR="00D23987" w:rsidRDefault="00D23987"/>
    <w:p w14:paraId="19759788" w14:textId="77777777" w:rsidR="00D23987" w:rsidRDefault="009527D6">
      <w:r>
        <w:t>Phishing remains one of the most common and dangerous forms of cyberattacks, where attackers deceive users into revealing sensitive information through fraudulent emails or websites. AI plays a critical role in combating phishing by analyzing large datasets of email content, URLs, and user interactions to detect suspicious patterns.</w:t>
      </w:r>
    </w:p>
    <w:p w14:paraId="4F430576" w14:textId="77777777" w:rsidR="00D23987" w:rsidRDefault="00D23987"/>
    <w:p w14:paraId="59355D87" w14:textId="77777777" w:rsidR="00D23987" w:rsidRDefault="009527D6">
      <w:r>
        <w:t>Natural Language Processing (NLP), a branch of AI, enables machines to understand and interpret human language. Using NLP, AI systems can identify subtle linguistic cues, suspicious phrases, or tone inconsistencies in phishing emails. They can also analyze sender details, hyperlinks, and website layouts to detect fraudulent attempts in real time. This automated detection helps reduce the number of successful phishing attacks and minimizes human error.</w:t>
      </w:r>
    </w:p>
    <w:p w14:paraId="6F51DFD4" w14:textId="77777777" w:rsidR="00D23987" w:rsidRPr="00206BC0" w:rsidRDefault="00D23987">
      <w:pPr>
        <w:rPr>
          <w:b/>
          <w:bCs/>
          <w:sz w:val="28"/>
          <w:szCs w:val="28"/>
        </w:rPr>
      </w:pPr>
    </w:p>
    <w:p w14:paraId="3304B569" w14:textId="60780A41" w:rsidR="00D23987" w:rsidRPr="00206BC0" w:rsidRDefault="009527D6">
      <w:pPr>
        <w:rPr>
          <w:b/>
          <w:bCs/>
          <w:sz w:val="28"/>
          <w:szCs w:val="28"/>
        </w:rPr>
      </w:pPr>
      <w:r w:rsidRPr="00206BC0">
        <w:rPr>
          <w:b/>
          <w:bCs/>
          <w:sz w:val="28"/>
          <w:szCs w:val="28"/>
        </w:rPr>
        <w:t xml:space="preserve"> 5. AI in Incident Response and Forensics</w:t>
      </w:r>
    </w:p>
    <w:p w14:paraId="56B05E7A" w14:textId="77777777" w:rsidR="00D23987" w:rsidRDefault="00D23987"/>
    <w:p w14:paraId="47254649" w14:textId="77777777" w:rsidR="00D23987" w:rsidRDefault="009527D6">
      <w:r>
        <w:t>In digital forensics, speed and accuracy are essential. When a cyberattack occurs, investigators must collect and analyze large volumes of data from various sources, such as logs, network traffic, and digital devices. AI can significantly accelerate this process through automated evidence collection and analysis.</w:t>
      </w:r>
    </w:p>
    <w:p w14:paraId="7C0641CC" w14:textId="77777777" w:rsidR="00D23987" w:rsidRDefault="00D23987"/>
    <w:p w14:paraId="171722CD" w14:textId="77777777" w:rsidR="00D23987" w:rsidRDefault="009527D6">
      <w:r>
        <w:t xml:space="preserve">AI-driven tools can identify relevant data, reconstruct timelines of events, and even suggest possible attack paths. For example, machine learning models can be trained to correlate data from multiple systems to uncover hidden relationships between attackers, compromised systems, and data breaches.  </w:t>
      </w:r>
    </w:p>
    <w:p w14:paraId="6D9ED754" w14:textId="77777777" w:rsidR="00D23987" w:rsidRDefault="00D23987"/>
    <w:p w14:paraId="01B7AEF3" w14:textId="77777777" w:rsidR="00D23987" w:rsidRDefault="009527D6">
      <w:r>
        <w:t xml:space="preserve">Moreover, AI-based predictive analytics can assist forensic investigators in identifying potential future threats by analyzing historical attack data and behavioral trends. This helps </w:t>
      </w:r>
      <w:r>
        <w:lastRenderedPageBreak/>
        <w:t>organizations not only understand how an attack occurred but also prevent similar incidents in the future.</w:t>
      </w:r>
    </w:p>
    <w:p w14:paraId="7EBF5672" w14:textId="77777777" w:rsidR="00D23987" w:rsidRDefault="00D23987"/>
    <w:p w14:paraId="0D646023" w14:textId="23923AF6" w:rsidR="00D23987" w:rsidRPr="00206BC0" w:rsidRDefault="009527D6">
      <w:pPr>
        <w:rPr>
          <w:b/>
          <w:bCs/>
          <w:sz w:val="28"/>
          <w:szCs w:val="28"/>
        </w:rPr>
      </w:pPr>
      <w:r w:rsidRPr="00206BC0">
        <w:rPr>
          <w:b/>
          <w:bCs/>
          <w:sz w:val="28"/>
          <w:szCs w:val="28"/>
        </w:rPr>
        <w:t xml:space="preserve"> 6. AI for User and Entity Behavior Analytics (UEBA)</w:t>
      </w:r>
    </w:p>
    <w:p w14:paraId="5EC8C78D" w14:textId="77777777" w:rsidR="00D23987" w:rsidRDefault="00D23987"/>
    <w:p w14:paraId="579C45D6" w14:textId="77777777" w:rsidR="00D23987" w:rsidRDefault="009527D6">
      <w:r>
        <w:t>User and Entity Behavior Analytics (UEBA) is an advanced application of AI in cyber security that focuses on understanding normal user behavior within a system. AI models learn the typical behavior patterns of users and systems, such as login times, access locations, and data usage. When the system detects deviations from these established patterns—such as a user accessing sensitive files at unusual hours—it triggers an alert for possible insider threats or account compromise.</w:t>
      </w:r>
    </w:p>
    <w:p w14:paraId="213005E0" w14:textId="77777777" w:rsidR="00D23987" w:rsidRDefault="00D23987"/>
    <w:p w14:paraId="4A5E21C4" w14:textId="77777777" w:rsidR="00D23987" w:rsidRDefault="009527D6">
      <w:r>
        <w:t>This behavioral approach allows organizations to identify subtle and previously undetectable attacks, including those launched by insiders or compromised user accounts. AI-based UEBA thus adds an extra layer of defense that traditional rule-based systems cannot provide.</w:t>
      </w:r>
    </w:p>
    <w:p w14:paraId="1842294F" w14:textId="77777777" w:rsidR="00D23987" w:rsidRPr="00206BC0" w:rsidRDefault="00D23987">
      <w:pPr>
        <w:rPr>
          <w:b/>
          <w:bCs/>
          <w:sz w:val="28"/>
          <w:szCs w:val="28"/>
        </w:rPr>
      </w:pPr>
    </w:p>
    <w:p w14:paraId="3D376BA7" w14:textId="00FF00D5" w:rsidR="00D23987" w:rsidRPr="00206BC0" w:rsidRDefault="009527D6">
      <w:pPr>
        <w:rPr>
          <w:b/>
          <w:bCs/>
          <w:sz w:val="28"/>
          <w:szCs w:val="28"/>
        </w:rPr>
      </w:pPr>
      <w:r w:rsidRPr="00206BC0">
        <w:rPr>
          <w:b/>
          <w:bCs/>
          <w:sz w:val="28"/>
          <w:szCs w:val="28"/>
        </w:rPr>
        <w:t xml:space="preserve"> 7. Challenges and Ethical Considerations</w:t>
      </w:r>
    </w:p>
    <w:p w14:paraId="1229C91A" w14:textId="77777777" w:rsidR="00D23987" w:rsidRDefault="00D23987"/>
    <w:p w14:paraId="68149F58" w14:textId="77777777" w:rsidR="00D23987" w:rsidRDefault="009527D6">
      <w:r>
        <w:t>While AI offers powerful tools for cyber defense, it also presents certain challenges. Cybercriminals themselves are beginning to use AI to develop more sophisticated attacks, such as AI-generated phishing emails or automated hacking bots. This creates an ongoing race between defenders and attackers.</w:t>
      </w:r>
    </w:p>
    <w:p w14:paraId="7A31D5F2" w14:textId="77777777" w:rsidR="00D23987" w:rsidRDefault="00D23987"/>
    <w:p w14:paraId="64E9A317" w14:textId="77777777" w:rsidR="00D23987" w:rsidRDefault="009527D6">
      <w:r>
        <w:t>Another concern is the potential for false positives—when AI systems incorrectly flag normal activities as threats. Excessive false alerts can overwhelm security teams and reduce system efficiency. Therefore, AI systems must be continuously monitored, trained with diverse datasets, and combined with human expertise to ensure accurate outcomes.</w:t>
      </w:r>
    </w:p>
    <w:p w14:paraId="7222A50F" w14:textId="77777777" w:rsidR="00D23987" w:rsidRDefault="00D23987"/>
    <w:p w14:paraId="36232C62" w14:textId="77777777" w:rsidR="00D23987" w:rsidRDefault="009527D6">
      <w:r>
        <w:t>Ethical considerations also play a vital role. AI systems must respect data privacy laws, avoid bias in decision-making, and maintain transparency in how threat assessments are made.</w:t>
      </w:r>
    </w:p>
    <w:p w14:paraId="7E6A6FDC" w14:textId="77777777" w:rsidR="00D23987" w:rsidRDefault="00D23987"/>
    <w:p w14:paraId="044FF474" w14:textId="77777777" w:rsidR="00206BC0" w:rsidRDefault="00206BC0">
      <w:pPr>
        <w:rPr>
          <w:b/>
          <w:bCs/>
          <w:sz w:val="28"/>
          <w:szCs w:val="28"/>
        </w:rPr>
      </w:pPr>
    </w:p>
    <w:p w14:paraId="545236F8" w14:textId="2646C713" w:rsidR="00D23987" w:rsidRPr="00206BC0" w:rsidRDefault="009527D6">
      <w:pPr>
        <w:rPr>
          <w:b/>
          <w:bCs/>
          <w:sz w:val="28"/>
          <w:szCs w:val="28"/>
        </w:rPr>
      </w:pPr>
      <w:r w:rsidRPr="00206BC0">
        <w:rPr>
          <w:b/>
          <w:bCs/>
          <w:sz w:val="28"/>
          <w:szCs w:val="28"/>
        </w:rPr>
        <w:t xml:space="preserve"> 8. Conclusion</w:t>
      </w:r>
    </w:p>
    <w:p w14:paraId="71139F3C" w14:textId="77777777" w:rsidR="00D23987" w:rsidRDefault="00D23987"/>
    <w:p w14:paraId="18D0A428" w14:textId="77777777" w:rsidR="00D23987" w:rsidRDefault="009527D6">
      <w:r>
        <w:t xml:space="preserve">Artificial Intelligence has become an indispensable part of modern cyber security and digital forensics. Its ability to learn, adapt, and respond to new threats in real time has made it a powerful ally against cybercrime. From detecting advanced malware to supporting forensic investigations, AI enhances both the defensive and analytical capabilities of security systems.  </w:t>
      </w:r>
    </w:p>
    <w:p w14:paraId="1736409D" w14:textId="77777777" w:rsidR="00D23987" w:rsidRDefault="00D23987"/>
    <w:p w14:paraId="175995B6" w14:textId="77777777" w:rsidR="00D23987" w:rsidRDefault="009527D6">
      <w:r>
        <w:t>However, as cyber threats evolve, so must AI models—ensuring they remain transparent, ethical, and resilient. The future of cyber security will depend on a balanced collaboration between intelligent machines and skilled human analysts. Together, they can create a safer digital environment capable of withstanding the challenges of an increasingly connected world.</w:t>
      </w:r>
    </w:p>
    <w:p w14:paraId="62D13651" w14:textId="77777777" w:rsidR="00D23987" w:rsidRDefault="00D23987"/>
    <w:sectPr w:rsidR="00D239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4427210">
    <w:abstractNumId w:val="8"/>
  </w:num>
  <w:num w:numId="2" w16cid:durableId="98111985">
    <w:abstractNumId w:val="6"/>
  </w:num>
  <w:num w:numId="3" w16cid:durableId="328556701">
    <w:abstractNumId w:val="5"/>
  </w:num>
  <w:num w:numId="4" w16cid:durableId="939485016">
    <w:abstractNumId w:val="4"/>
  </w:num>
  <w:num w:numId="5" w16cid:durableId="782918511">
    <w:abstractNumId w:val="7"/>
  </w:num>
  <w:num w:numId="6" w16cid:durableId="1354187721">
    <w:abstractNumId w:val="3"/>
  </w:num>
  <w:num w:numId="7" w16cid:durableId="1990286179">
    <w:abstractNumId w:val="2"/>
  </w:num>
  <w:num w:numId="8" w16cid:durableId="548147310">
    <w:abstractNumId w:val="1"/>
  </w:num>
  <w:num w:numId="9" w16cid:durableId="131488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7DD0"/>
    <w:rsid w:val="001E1E83"/>
    <w:rsid w:val="00206BC0"/>
    <w:rsid w:val="0029639D"/>
    <w:rsid w:val="00326F90"/>
    <w:rsid w:val="009527D6"/>
    <w:rsid w:val="00AA1D8D"/>
    <w:rsid w:val="00B47730"/>
    <w:rsid w:val="00BE319F"/>
    <w:rsid w:val="00CB0664"/>
    <w:rsid w:val="00D23987"/>
    <w:rsid w:val="00EB3B86"/>
    <w:rsid w:val="00FC693F"/>
    <w:rsid w:val="00FE5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5344A56-2D19-4DC6-830A-8891F8C6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Sneha Bhanage</cp:lastModifiedBy>
  <cp:revision>2</cp:revision>
  <dcterms:created xsi:type="dcterms:W3CDTF">2025-10-28T13:56:00Z</dcterms:created>
  <dcterms:modified xsi:type="dcterms:W3CDTF">2025-10-28T13:56:00Z</dcterms:modified>
  <cp:category/>
</cp:coreProperties>
</file>